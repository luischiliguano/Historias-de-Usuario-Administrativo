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Historias de Usuario para el Módulo Administrativo</w:t>
      </w:r>
    </w:p>
    <w:p>
      <w:pPr>
        <w:pStyle w:val="Heading2"/>
      </w:pPr>
      <w:r>
        <w:t>Historia de Usuario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HU01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Registrar Estudiantes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registrar estudiantes y asignarlos a un curso y período académico para organizar su participación en las clases.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Estudiantes</w:t>
            </w:r>
          </w:p>
        </w:tc>
      </w:tr>
    </w:tbl>
    <w:p/>
    <w:p>
      <w:pPr>
        <w:pStyle w:val="Heading2"/>
      </w:pPr>
      <w:r>
        <w:t>Historia de Usuario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HU02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Disponibilidad del Estudiante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estudiante, quiero ingresar las horas en las cuales estoy disponible para recibir clases, para que el sistema pueda emparejarme con los instructores según disponibilidad.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Estudiantes</w:t>
            </w:r>
          </w:p>
        </w:tc>
      </w:tr>
    </w:tbl>
    <w:p/>
    <w:p>
      <w:pPr>
        <w:pStyle w:val="Heading2"/>
      </w:pPr>
      <w:r>
        <w:t>Historia de Usuario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HU03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Información y Gestión de Datos de Estudiantes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ver, crear, leer, actualizar y eliminar los datos de los estudiantes para gestionar su información y participación en los cursos.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Estudiantes</w:t>
            </w:r>
          </w:p>
        </w:tc>
      </w:tr>
    </w:tbl>
    <w:p/>
    <w:p>
      <w:pPr>
        <w:pStyle w:val="Heading2"/>
      </w:pPr>
      <w:r>
        <w:t>Historia de Usuario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HU04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Registrar Instructores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registrar instructores en los cursos para gestionar quién impartirá las clases.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Instructores</w:t>
            </w:r>
          </w:p>
        </w:tc>
      </w:tr>
    </w:tbl>
    <w:p/>
    <w:p>
      <w:pPr>
        <w:pStyle w:val="Heading2"/>
      </w:pPr>
      <w:r>
        <w:t>Historia de Usuario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HU05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Disponibilidad del Instructor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instructor, quiero ingresar las horas en las cuales estoy disponible para dar clases para que el sistema pueda emparejarme con los estudiantes según disponibilidad.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Instructores</w:t>
            </w:r>
          </w:p>
        </w:tc>
      </w:tr>
    </w:tbl>
    <w:p/>
    <w:p>
      <w:pPr>
        <w:pStyle w:val="Heading2"/>
      </w:pPr>
      <w:r>
        <w:t>Historia de Usuario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HU06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Información y Gestión de Datos de Instructores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ver, crear, leer, actualizar y eliminar los datos de los instructores para gestionar su información y asignaciones en los cursos.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Instructores</w:t>
            </w:r>
          </w:p>
        </w:tc>
      </w:tr>
    </w:tbl>
    <w:p/>
    <w:p>
      <w:pPr>
        <w:pStyle w:val="Heading2"/>
      </w:pPr>
      <w:r>
        <w:t>Historia de Usuario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HU07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Crear Cursos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crear cursos con atributos como nombre y descripción para organizar las materias que se ofrecerán en LudoLab.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Cursos</w:t>
            </w:r>
          </w:p>
        </w:tc>
      </w:tr>
    </w:tbl>
    <w:p/>
    <w:p>
      <w:pPr>
        <w:pStyle w:val="Heading2"/>
      </w:pPr>
      <w:r>
        <w:t>Historia de Usuario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HU08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Crear Períodos Académicos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crear nuevos períodos académicos dentro de cada curso para organizar las diferentes ediciones de los cursos.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Cursos</w:t>
            </w:r>
          </w:p>
        </w:tc>
      </w:tr>
    </w:tbl>
    <w:p/>
    <w:p>
      <w:pPr>
        <w:pStyle w:val="Heading2"/>
      </w:pPr>
      <w:r>
        <w:t>Historia de Usuario 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HU09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Configurar Asignaciones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configurar el número de estudiantes asignados por instructor y el número máximo de grupos que puede tener un instructor para optimizar la organización de las clases.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Cursos</w:t>
            </w:r>
          </w:p>
        </w:tc>
      </w:tr>
    </w:tbl>
    <w:p/>
    <w:p>
      <w:pPr>
        <w:pStyle w:val="Heading2"/>
      </w:pPr>
      <w:r>
        <w:t>Historia de Usuario 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HU10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Emparejamiento Automático de Horarios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que el sistema empareje automáticamente los horarios de los estudiantes y los instructores para formar grupos de clases según la disponibilidad de ambos.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Cursos</w:t>
            </w:r>
          </w:p>
        </w:tc>
      </w:tr>
    </w:tbl>
    <w:p/>
    <w:p>
      <w:pPr>
        <w:pStyle w:val="Heading2"/>
      </w:pPr>
      <w:r>
        <w:t>Historia de Usuario 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HU11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Asignación Manual de Grupos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configurar grupos a través de la asignación manual de estudiantes e instructores para mejorar la organización de las clases.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Cursos</w:t>
            </w:r>
          </w:p>
        </w:tc>
      </w:tr>
    </w:tbl>
    <w:p/>
    <w:p>
      <w:pPr>
        <w:pStyle w:val="Heading2"/>
      </w:pPr>
      <w:r>
        <w:t>Historia de Usuario 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HU12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Información y Gestión de Datos de Cursos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administrador, quiero ver, crear, leer, actualizar y eliminar la información de los cursos y períodos académicos para gestionar su organización y detalles.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Cursos</w:t>
            </w:r>
          </w:p>
        </w:tc>
      </w:tr>
    </w:tbl>
    <w:p/>
    <w:p>
      <w:pPr>
        <w:pStyle w:val="Heading2"/>
      </w:pPr>
      <w:r>
        <w:t>Historia de Usuario 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HU13</w:t>
            </w:r>
          </w:p>
        </w:tc>
      </w:tr>
      <w:tr>
        <w:tc>
          <w:tcPr>
            <w:tcW w:type="dxa" w:w="4320"/>
          </w:tcPr>
          <w:p>
            <w:r>
              <w:t>Título</w:t>
            </w:r>
          </w:p>
        </w:tc>
        <w:tc>
          <w:tcPr>
            <w:tcW w:type="dxa" w:w="4320"/>
          </w:tcPr>
          <w:p>
            <w:r>
              <w:t>Repositorio de Documentos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Como usuario, quiero acceder a un repositorio de documentos en SharePoint para almacenar los documentos creados como evidencia de trabajo.</w:t>
            </w:r>
          </w:p>
        </w:tc>
      </w:tr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Repositorio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